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E9021" w14:textId="77777777" w:rsidR="004A0A44" w:rsidRDefault="00000000">
      <w:r>
        <w:t>Here is my plot:</w:t>
      </w:r>
    </w:p>
    <w:p w14:paraId="03FC2CFD" w14:textId="77777777" w:rsidR="004A0A44" w:rsidRDefault="00000000">
      <w:pPr>
        <w:jc w:val="center"/>
      </w:pPr>
      <w:r>
        <w:rPr>
          <w:noProof/>
        </w:rPr>
        <w:drawing>
          <wp:inline distT="114300" distB="114300" distL="114300" distR="114300" wp14:anchorId="6B5A83BA" wp14:editId="0A7C56EF">
            <wp:extent cx="5276850" cy="409575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6A812" w14:textId="77777777" w:rsidR="004A0A44" w:rsidRDefault="00000000">
      <w:pPr>
        <w:jc w:val="center"/>
      </w:pPr>
      <w:r>
        <w:rPr>
          <w:noProof/>
        </w:rPr>
        <w:drawing>
          <wp:inline distT="114300" distB="114300" distL="114300" distR="114300" wp14:anchorId="5F1FB2B7" wp14:editId="5E17F08B">
            <wp:extent cx="5486400" cy="30988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D309C0" w14:textId="7A29F97E" w:rsidR="00230C2A" w:rsidRDefault="00230C2A">
      <w:r>
        <w:br w:type="page"/>
      </w:r>
    </w:p>
    <w:p w14:paraId="37554272" w14:textId="6C9B69E6" w:rsidR="00230C2A" w:rsidRDefault="00230C2A">
      <w:pPr>
        <w:jc w:val="center"/>
      </w:pPr>
      <w:r>
        <w:rPr>
          <w:noProof/>
        </w:rPr>
        <w:lastRenderedPageBreak/>
        <w:drawing>
          <wp:inline distT="0" distB="0" distL="0" distR="0" wp14:anchorId="37C84848" wp14:editId="1ACE6959">
            <wp:extent cx="3474720" cy="3269155"/>
            <wp:effectExtent l="0" t="0" r="0" b="7620"/>
            <wp:docPr id="173758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002" cy="328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D7C40B" wp14:editId="2C47850C">
            <wp:extent cx="4671320" cy="3835400"/>
            <wp:effectExtent l="0" t="0" r="0" b="0"/>
            <wp:docPr id="423008217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08217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246" cy="384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08EC" w14:textId="66F95D18" w:rsidR="00230C2A" w:rsidRDefault="00230C2A">
      <w:r>
        <w:br w:type="page"/>
      </w:r>
    </w:p>
    <w:p w14:paraId="07753DA9" w14:textId="4A8A262A" w:rsidR="00230C2A" w:rsidRDefault="00230C2A">
      <w:pPr>
        <w:jc w:val="center"/>
      </w:pPr>
      <w:r>
        <w:rPr>
          <w:noProof/>
        </w:rPr>
        <w:lastRenderedPageBreak/>
        <w:drawing>
          <wp:inline distT="0" distB="0" distL="0" distR="0" wp14:anchorId="3CCDD160" wp14:editId="031F5412">
            <wp:extent cx="3998352" cy="3215640"/>
            <wp:effectExtent l="0" t="0" r="2540" b="3810"/>
            <wp:docPr id="1763303108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03108" name="Picture 3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164" cy="321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AA34A" w14:textId="1776F63E" w:rsidR="00230C2A" w:rsidRDefault="00000000" w:rsidP="00230C2A">
      <w:pPr>
        <w:ind w:left="-708" w:right="-1281"/>
        <w:jc w:val="center"/>
      </w:pPr>
      <w:r>
        <w:rPr>
          <w:noProof/>
        </w:rPr>
        <w:drawing>
          <wp:inline distT="114300" distB="114300" distL="114300" distR="114300" wp14:anchorId="55DFEDCF" wp14:editId="6F39C974">
            <wp:extent cx="4419600" cy="36830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162" cy="36834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178C5" w14:textId="77777777" w:rsidR="00230C2A" w:rsidRDefault="00230C2A">
      <w:r>
        <w:br w:type="page"/>
      </w:r>
    </w:p>
    <w:p w14:paraId="6B7C37D6" w14:textId="2B510608" w:rsidR="004A0A44" w:rsidRDefault="00230C2A" w:rsidP="00230C2A">
      <w:pPr>
        <w:ind w:left="-708" w:right="-1281"/>
        <w:jc w:val="center"/>
      </w:pPr>
      <w:r>
        <w:rPr>
          <w:noProof/>
        </w:rPr>
        <w:lastRenderedPageBreak/>
        <w:drawing>
          <wp:inline distT="0" distB="0" distL="0" distR="0" wp14:anchorId="07AE52CB" wp14:editId="75CD5359">
            <wp:extent cx="4667250" cy="4019967"/>
            <wp:effectExtent l="0" t="0" r="0" b="0"/>
            <wp:docPr id="1702910333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10333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076" cy="40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1EE24" wp14:editId="465AE10B">
            <wp:extent cx="4781550" cy="3722778"/>
            <wp:effectExtent l="0" t="0" r="0" b="0"/>
            <wp:docPr id="1679870204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70204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751" cy="372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FAA2F" w14:textId="7EE0AF87" w:rsidR="00230C2A" w:rsidRDefault="00230C2A">
      <w:r>
        <w:br w:type="page"/>
      </w:r>
    </w:p>
    <w:p w14:paraId="0CBAC1D0" w14:textId="77777777" w:rsidR="00230C2A" w:rsidRDefault="00230C2A" w:rsidP="00230C2A">
      <w:pPr>
        <w:ind w:left="-708" w:right="-1281"/>
        <w:jc w:val="center"/>
      </w:pPr>
    </w:p>
    <w:p w14:paraId="32D72553" w14:textId="43ABE310" w:rsidR="00230C2A" w:rsidRDefault="00000000">
      <w:r>
        <w:rPr>
          <w:noProof/>
        </w:rPr>
        <w:drawing>
          <wp:inline distT="114300" distB="114300" distL="114300" distR="114300" wp14:anchorId="10F071A4" wp14:editId="734460B7">
            <wp:extent cx="5381625" cy="43338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2B215" w14:textId="77777777" w:rsidR="00230C2A" w:rsidRDefault="00230C2A">
      <w:r>
        <w:br w:type="page"/>
      </w:r>
    </w:p>
    <w:p w14:paraId="5920355C" w14:textId="77777777" w:rsidR="004A0A44" w:rsidRDefault="004A0A44"/>
    <w:p w14:paraId="02BFBA05" w14:textId="77777777" w:rsidR="004A0A44" w:rsidRDefault="00000000">
      <w:pPr>
        <w:jc w:val="center"/>
      </w:pPr>
      <w:r>
        <w:rPr>
          <w:noProof/>
        </w:rPr>
        <w:drawing>
          <wp:inline distT="114300" distB="114300" distL="114300" distR="114300" wp14:anchorId="213F38E7" wp14:editId="1176C977">
            <wp:extent cx="4395788" cy="3296841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3296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015A1" w14:textId="1053287F" w:rsidR="00230C2A" w:rsidRDefault="00000000">
      <w:pPr>
        <w:jc w:val="center"/>
      </w:pPr>
      <w:r>
        <w:rPr>
          <w:noProof/>
        </w:rPr>
        <w:drawing>
          <wp:inline distT="114300" distB="114300" distL="114300" distR="114300" wp14:anchorId="151BA204" wp14:editId="60232760">
            <wp:extent cx="4279518" cy="3374984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9518" cy="33749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454C87" w14:textId="30B63253" w:rsidR="00FF4D52" w:rsidRDefault="00FF4D52">
      <w:r>
        <w:br w:type="page"/>
      </w:r>
    </w:p>
    <w:p w14:paraId="58B56B39" w14:textId="0A200434" w:rsidR="00230C2A" w:rsidRDefault="00FF4D52" w:rsidP="00FF4D52">
      <w:pPr>
        <w:jc w:val="center"/>
      </w:pPr>
      <w:r>
        <w:rPr>
          <w:noProof/>
        </w:rPr>
        <w:lastRenderedPageBreak/>
        <w:drawing>
          <wp:inline distT="0" distB="0" distL="0" distR="0" wp14:anchorId="44E000D2" wp14:editId="7E571700">
            <wp:extent cx="4587240" cy="5257392"/>
            <wp:effectExtent l="0" t="0" r="3810" b="635"/>
            <wp:docPr id="512201005" name="Picture 1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01005" name="Picture 15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513" cy="527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84A77" w14:textId="7DA0AB7A" w:rsidR="00FF4D52" w:rsidRDefault="00FF4D52" w:rsidP="00FF4D52">
      <w:pPr>
        <w:jc w:val="center"/>
      </w:pPr>
      <w:r>
        <w:rPr>
          <w:noProof/>
        </w:rPr>
        <w:drawing>
          <wp:inline distT="0" distB="0" distL="0" distR="0" wp14:anchorId="17DF522C" wp14:editId="593D9F09">
            <wp:extent cx="3533775" cy="2793241"/>
            <wp:effectExtent l="0" t="0" r="0" b="7620"/>
            <wp:docPr id="174226699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66994" name="Picture 14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646" cy="279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B7F4E" w14:textId="56B5BB15" w:rsidR="00230C2A" w:rsidRDefault="00230C2A" w:rsidP="00230C2A">
      <w:r>
        <w:rPr>
          <w:noProof/>
        </w:rPr>
        <w:lastRenderedPageBreak/>
        <w:drawing>
          <wp:inline distT="0" distB="0" distL="0" distR="0" wp14:anchorId="7D9146EE" wp14:editId="766F7818">
            <wp:extent cx="3005667" cy="2337164"/>
            <wp:effectExtent l="0" t="0" r="4445" b="6350"/>
            <wp:docPr id="100874604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4604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404" cy="235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344DA9" wp14:editId="3459B2A9">
            <wp:extent cx="3014134" cy="2343747"/>
            <wp:effectExtent l="0" t="0" r="0" b="0"/>
            <wp:docPr id="646888394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88394" name="Picture 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74" cy="23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A4854" w14:textId="73D7ACA2" w:rsidR="00230C2A" w:rsidRDefault="00230C2A" w:rsidP="00230C2A">
      <w:r>
        <w:rPr>
          <w:noProof/>
        </w:rPr>
        <w:drawing>
          <wp:inline distT="0" distB="0" distL="0" distR="0" wp14:anchorId="2C74243C" wp14:editId="7ACE15DC">
            <wp:extent cx="3019425" cy="2347862"/>
            <wp:effectExtent l="0" t="0" r="0" b="0"/>
            <wp:docPr id="1323156656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56656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13" cy="235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242C07" wp14:editId="35B4A4C3">
            <wp:extent cx="3004185" cy="2336010"/>
            <wp:effectExtent l="0" t="0" r="5715" b="7620"/>
            <wp:docPr id="1331123903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23903" name="Picture 1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450" cy="234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12DA8" w14:textId="52495104" w:rsidR="00230C2A" w:rsidRDefault="00FF4D52" w:rsidP="00230C2A">
      <w:r>
        <w:rPr>
          <w:noProof/>
        </w:rPr>
        <w:lastRenderedPageBreak/>
        <w:drawing>
          <wp:inline distT="0" distB="0" distL="0" distR="0" wp14:anchorId="13E06AD2" wp14:editId="15D12B1C">
            <wp:extent cx="4724400" cy="3734360"/>
            <wp:effectExtent l="0" t="0" r="0" b="0"/>
            <wp:docPr id="933062690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62690" name="Picture 1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682" cy="373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0EB5B" w14:textId="6BB2C1E7" w:rsidR="00FF4D52" w:rsidRDefault="00FF4D52" w:rsidP="00230C2A">
      <w:r>
        <w:rPr>
          <w:noProof/>
        </w:rPr>
        <w:drawing>
          <wp:inline distT="0" distB="0" distL="0" distR="0" wp14:anchorId="74B1E7E7" wp14:editId="7B6EC427">
            <wp:extent cx="4743450" cy="3749418"/>
            <wp:effectExtent l="0" t="0" r="0" b="3810"/>
            <wp:docPr id="1442019851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19851" name="Picture 1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577" cy="375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303A4" w14:textId="025AE08A" w:rsidR="00FF4D52" w:rsidRDefault="00FF4D52" w:rsidP="00230C2A"/>
    <w:sectPr w:rsidR="00FF4D52" w:rsidSect="00230C2A">
      <w:pgSz w:w="12240" w:h="15840"/>
      <w:pgMar w:top="1440" w:right="72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F67AE"/>
    <w:multiLevelType w:val="multilevel"/>
    <w:tmpl w:val="A9E2F47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41905234">
    <w:abstractNumId w:val="0"/>
  </w:num>
  <w:num w:numId="2" w16cid:durableId="8441741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16489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587467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55951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486227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A44"/>
    <w:rsid w:val="00230C2A"/>
    <w:rsid w:val="004A0A44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4F17"/>
  <w15:docId w15:val="{095DD2E9-D4E1-42A7-BDD9-D5DC3D31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rucxiI44BAeWyAofM5ldwot/igg==">AMUW2mWOuZaHlwtUJ15XBHnU5WYGuQFQ2/LRVPfLba/gvVU3pDSf1umi6Bv3c67VlaNjkWygC0taB+qH6+oEENeQ3SsmuM+yl5CrJaYHSGXLiZ3pOOrjeik=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15</Words>
  <Characters>51</Characters>
  <Application>Microsoft Office Word</Application>
  <DocSecurity>0</DocSecurity>
  <Lines>51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VO AI VAN</cp:lastModifiedBy>
  <cp:revision>2</cp:revision>
  <dcterms:created xsi:type="dcterms:W3CDTF">2013-12-23T23:15:00Z</dcterms:created>
  <dcterms:modified xsi:type="dcterms:W3CDTF">2023-04-12T07:51:00Z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6ab0e34dcb5347502a98d6d4613b789ecd3b656b2af51dc8ece3b989cb20bae5</vt:lpwstr>
  </property>
</Properties>
</file>